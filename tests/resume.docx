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ameStyle"/>
      </w:pPr>
      <w:r>
        <w:t>John Doe</w:t>
      </w:r>
    </w:p>
    <w:p>
      <w:pPr>
        <w:pStyle w:val="NormalStyle"/>
        <w:jc w:val="center"/>
      </w:pPr>
      <w:r>
        <w:rPr>
          <w:i/>
        </w:rPr>
        <w:t>(123) 456-7890 | johndoe@email.com | 123 Main Street, Springfield, USA123 Main Street, Springfield, USA123 Main Street, Springfield, USA123 Main Street, Springfield, USA123 Main Street, Springfield, USA123 Main Street, Springfield, USA</w:t>
      </w:r>
    </w:p>
    <w:p/>
    <w:p>
      <w:pPr>
        <w:pStyle w:val="HeadingStyle"/>
      </w:pPr>
      <w:r>
        <w:t>Professional Summary</w:t>
      </w:r>
    </w:p>
    <w:p>
      <w:pPr>
        <w:pStyle w:val="NormalStyle"/>
      </w:pPr>
      <w:r>
        <w:t>Hardworking, team player, and detail-oriented professional with a passion for project management and data analysis. A quick learner who excels in web development and graphic design. Seeking to leverage experience in product development and automation to drive innovation in a dynamic work environment.</w:t>
      </w:r>
    </w:p>
    <w:p>
      <w:pPr>
        <w:pStyle w:val="HeadingStyle"/>
      </w:pPr>
      <w:r>
        <w:t>Skills</w:t>
      </w:r>
    </w:p>
    <w:p>
      <w:pPr>
        <w:pStyle w:val="BulletStyle"/>
      </w:pPr>
      <w:r>
        <w:t>• Project management</w:t>
      </w:r>
    </w:p>
    <w:p>
      <w:pPr>
        <w:pStyle w:val="BulletStyle"/>
      </w:pPr>
      <w:r>
        <w:t>• Data analysis</w:t>
      </w:r>
    </w:p>
    <w:p>
      <w:pPr>
        <w:pStyle w:val="BulletStyle"/>
      </w:pPr>
      <w:r>
        <w:t>• Programming in Python</w:t>
      </w:r>
    </w:p>
    <w:p>
      <w:pPr>
        <w:pStyle w:val="BulletStyle"/>
      </w:pPr>
      <w:r>
        <w:t>• Web development</w:t>
      </w:r>
    </w:p>
    <w:p>
      <w:pPr>
        <w:pStyle w:val="BulletStyle"/>
      </w:pPr>
      <w:r>
        <w:t>• Graphic design</w:t>
      </w:r>
    </w:p>
    <w:p>
      <w:pPr>
        <w:pStyle w:val="HeadingStyle"/>
      </w:pPr>
      <w:r>
        <w:t>Certifications and Training</w:t>
      </w:r>
    </w:p>
    <w:p>
      <w:pPr>
        <w:pStyle w:val="BulletStyle"/>
      </w:pPr>
      <w:r>
        <w:t>• PMP Certification</w:t>
      </w:r>
    </w:p>
    <w:p>
      <w:pPr>
        <w:pStyle w:val="BulletStyle"/>
      </w:pPr>
      <w:r>
        <w:t>• Python for Data Science</w:t>
      </w:r>
    </w:p>
    <w:p>
      <w:pPr>
        <w:pStyle w:val="BulletStyle"/>
      </w:pPr>
      <w:r>
        <w:t>• Google Analytics Certified</w:t>
      </w:r>
    </w:p>
    <w:p>
      <w:pPr>
        <w:pStyle w:val="BulletStyle"/>
      </w:pPr>
      <w:r>
        <w:t>• ITIL Foundation</w:t>
      </w:r>
    </w:p>
    <w:p>
      <w:pPr>
        <w:pStyle w:val="HeadingStyle"/>
      </w:pPr>
      <w:r>
        <w:t>Professional Achievements</w:t>
      </w:r>
    </w:p>
    <w:p>
      <w:pPr>
        <w:pStyle w:val="BulletStyle"/>
      </w:pPr>
      <w:r>
        <w:t>• Increased revenue by 25%</w:t>
      </w:r>
    </w:p>
    <w:p>
      <w:pPr>
        <w:pStyle w:val="BulletStyle"/>
      </w:pPr>
      <w:r>
        <w:t>• Developed key automation system</w:t>
      </w:r>
    </w:p>
    <w:p>
      <w:pPr>
        <w:pStyle w:val="BulletStyle"/>
      </w:pPr>
      <w:r>
        <w:t>• Led a successful product launch</w:t>
      </w:r>
    </w:p>
    <w:p>
      <w:pPr>
        <w:pStyle w:val="HeadingStyle"/>
      </w:pPr>
      <w:r>
        <w:t>Work Experience</w:t>
      </w:r>
    </w:p>
    <w:p>
      <w:pPr>
        <w:pStyle w:val="SubheadingStyle"/>
      </w:pPr>
      <w:r>
        <w:t>ABC Corporation</w:t>
      </w:r>
    </w:p>
    <w:p>
      <w:pPr>
        <w:pStyle w:val="NormalStyle"/>
      </w:pPr>
      <w:r>
        <w:rPr>
          <w:b/>
        </w:rPr>
        <w:t>Project Manager</w:t>
      </w:r>
    </w:p>
    <w:p>
      <w:pPr>
        <w:pStyle w:val="NormalStyle"/>
      </w:pPr>
      <w:r>
        <w:t>As a Project Manager, I oversaw product development and client delivery, ensuring projects were completed on time and within budget. Key projects included a website redesign, automation tool development, and the successful launch of an eCommerce platform.</w:t>
      </w:r>
    </w:p>
    <w:p>
      <w:pPr>
        <w:pStyle w:val="SubheadingStyle"/>
      </w:pPr>
      <w:r>
        <w:t>BCA Corporation</w:t>
      </w:r>
    </w:p>
    <w:p>
      <w:pPr>
        <w:pStyle w:val="NormalStyle"/>
      </w:pPr>
      <w:r>
        <w:t>As a Project helper, I oversaw product development and client delivery, ensuring projects were completed on time and within budget. Key projects included a website redesign, automation tool development, and the successful launch of an eCommerce platform.</w:t>
      </w:r>
    </w:p>
    <w:p>
      <w:pPr>
        <w:pStyle w:val="SubheadingStyle"/>
      </w:pPr>
      <w:r>
        <w:t>DAF Computing</w:t>
      </w:r>
    </w:p>
    <w:p>
      <w:pPr>
        <w:pStyle w:val="NormalStyle"/>
      </w:pPr>
      <w:r>
        <w:rPr>
          <w:b/>
        </w:rPr>
        <w:t>Leader</w:t>
      </w:r>
    </w:p>
    <w:p>
      <w:pPr>
        <w:pStyle w:val="NormalStyle"/>
      </w:pPr>
      <w:r>
        <w:t>As a Project leader ensuring projects were completed on time and within budget. Key projects included a website redesign, automation tool development, and the successful launch of an eCommerce platform.</w:t>
      </w:r>
    </w:p>
    <w:p>
      <w:pPr>
        <w:pStyle w:val="HeadingStyle"/>
      </w:pPr>
      <w:r>
        <w:t>Education</w:t>
      </w:r>
    </w:p>
    <w:p>
      <w:pPr>
        <w:pStyle w:val="NormalStyle"/>
      </w:pPr>
      <w:r>
        <w:t>University of Springfield, 2015-2019</w:t>
      </w:r>
    </w:p>
    <w:p>
      <w:pPr>
        <w:pStyle w:val="NormalStyle"/>
      </w:pPr>
      <w:r>
        <w:t>Springfield Institute of Technology, 2020-present</w:t>
      </w:r>
    </w:p>
    <w:p>
      <w:pPr>
        <w:pStyle w:val="HeadingStyle"/>
      </w:pPr>
      <w:r>
        <w:t>Interests</w:t>
      </w:r>
    </w:p>
    <w:p>
      <w:pPr>
        <w:pStyle w:val="BulletStyle"/>
      </w:pPr>
      <w:r>
        <w:t>• Hiking</w:t>
      </w:r>
    </w:p>
    <w:p>
      <w:pPr>
        <w:pStyle w:val="BulletStyle"/>
      </w:pPr>
      <w:r>
        <w:t>• Reading</w:t>
      </w:r>
    </w:p>
    <w:p>
      <w:pPr>
        <w:pStyle w:val="BulletStyle"/>
      </w:pPr>
      <w:r>
        <w:t>• Technology</w:t>
      </w:r>
    </w:p>
    <w:p>
      <w:pPr>
        <w:pStyle w:val="BulletStyle"/>
      </w:pPr>
      <w:r>
        <w:t>• Gaming</w:t>
      </w:r>
    </w:p>
    <w:p>
      <w:pPr>
        <w:pStyle w:val="BulletStyle"/>
      </w:pPr>
      <w:r>
        <w:t>• Photography</w:t>
      </w:r>
    </w:p>
    <w:p>
      <w:pPr>
        <w:pStyle w:val="HeadingStyle"/>
      </w:pPr>
      <w:r>
        <w:t>Extracurricular Activities</w:t>
      </w:r>
    </w:p>
    <w:p>
      <w:pPr>
        <w:pStyle w:val="BulletStyle"/>
      </w:pPr>
      <w:r>
        <w:t>• Member of the coding club, organizing tech workshops for students to enhance coding skills and foster innovation.</w:t>
      </w:r>
    </w:p>
    <w:p>
      <w:pPr>
        <w:pStyle w:val="BulletStyle"/>
      </w:pPr>
      <w:r>
        <w:t>• like boys</w:t>
      </w:r>
    </w:p>
    <w:p>
      <w:pPr>
        <w:pStyle w:val="HeadingStyle"/>
      </w:pPr>
      <w:r>
        <w:t>Volunteer Experience</w:t>
      </w:r>
    </w:p>
    <w:p>
      <w:pPr>
        <w:pStyle w:val="BulletStyle"/>
      </w:pPr>
      <w:r>
        <w:t>• Habitat for Humanity volunteer, organizing community clean-up events to support the local community and promote environmental sustainability.</w:t>
      </w:r>
    </w:p>
    <w:p>
      <w:pPr>
        <w:pStyle w:val="BulletStyle"/>
      </w:pPr>
      <w:r>
        <w:t>• helped at the aids foundation to spread to the community</w:t>
      </w:r>
    </w:p>
    <w:p>
      <w:pPr>
        <w:pStyle w:val="HeadingStyle"/>
      </w:pPr>
      <w:r>
        <w:t>Professional Associations</w:t>
      </w:r>
    </w:p>
    <w:p>
      <w:pPr>
        <w:pStyle w:val="BulletStyle"/>
      </w:pPr>
      <w:r>
        <w:t>• Project Management Institute</w:t>
      </w:r>
    </w:p>
    <w:p>
      <w:pPr>
        <w:pStyle w:val="BulletStyle"/>
      </w:pPr>
      <w:r>
        <w:t>• Association for Computing Machinery</w:t>
      </w:r>
    </w:p>
    <w:p>
      <w:pPr>
        <w:pStyle w:val="HeadingStyle"/>
      </w:pPr>
      <w:r>
        <w:t>References</w:t>
      </w:r>
    </w:p>
    <w:p>
      <w:pPr>
        <w:pStyle w:val="NormalStyle"/>
      </w:pPr>
      <w:r>
        <w:t>Available upon request.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Style">
    <w:name w:val="NameStyle"/>
    <w:pPr>
      <w:spacing w:after="240"/>
      <w:jc w:val="center"/>
    </w:pPr>
    <w:rPr>
      <w:rFonts w:ascii="Arial" w:hAnsi="Arial"/>
      <w:b/>
      <w:sz w:val="48"/>
    </w:rPr>
  </w:style>
  <w:style w:type="paragraph" w:customStyle="1" w:styleId="HeadingStyle">
    <w:name w:val="HeadingStyle"/>
    <w:pPr>
      <w:spacing w:before="240" w:after="120"/>
    </w:pPr>
    <w:rPr>
      <w:rFonts w:ascii="Arial" w:hAnsi="Arial"/>
      <w:b/>
      <w:sz w:val="28"/>
    </w:rPr>
  </w:style>
  <w:style w:type="paragraph" w:customStyle="1" w:styleId="SubheadingStyle">
    <w:name w:val="SubheadingStyle"/>
    <w:pPr>
      <w:spacing w:before="120" w:after="60"/>
    </w:pPr>
    <w:rPr>
      <w:rFonts w:ascii="Arial" w:hAnsi="Arial"/>
      <w:b/>
      <w:sz w:val="24"/>
    </w:rPr>
  </w:style>
  <w:style w:type="paragraph" w:customStyle="1" w:styleId="NormalStyle">
    <w:name w:val="NormalStyle"/>
    <w:pPr>
      <w:spacing w:line="280" w:lineRule="exact" w:after="120"/>
    </w:pPr>
    <w:rPr>
      <w:rFonts w:ascii="Arial" w:hAnsi="Arial"/>
      <w:sz w:val="22"/>
    </w:rPr>
  </w:style>
  <w:style w:type="paragraph" w:customStyle="1" w:styleId="BulletStyle">
    <w:name w:val="BulletStyle"/>
    <w:pPr>
      <w:spacing w:after="60"/>
      <w:ind w:left="360"/>
    </w:pPr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